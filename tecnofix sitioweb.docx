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826C" w14:textId="0F3E9B63" w:rsidR="00CB662E" w:rsidRDefault="00000000" w:rsidP="00011C0B">
      <w:pPr>
        <w:pStyle w:val="Ttulo"/>
      </w:pPr>
      <w:r>
        <w:t>Proyecto Web - Tecnofi</w:t>
      </w:r>
      <w:r w:rsidR="004323CF">
        <w:t>x</w:t>
      </w:r>
      <w:r>
        <w:t xml:space="preserve"> sitio web del negocio ficticio de soporte técnico </w:t>
      </w:r>
    </w:p>
    <w:p w14:paraId="799A27F2" w14:textId="77777777" w:rsidR="00CB662E" w:rsidRDefault="00000000">
      <w:r>
        <w:br/>
        <w:t>Enlace al sitio web:</w:t>
      </w:r>
    </w:p>
    <w:p w14:paraId="630D9610" w14:textId="77777777" w:rsidR="004323CF" w:rsidRDefault="004323CF"/>
    <w:p w14:paraId="29FB7065" w14:textId="403B3735" w:rsidR="00CB662E" w:rsidRDefault="00CB662E"/>
    <w:p w14:paraId="2E13984D" w14:textId="79D6CB1E" w:rsidR="00CB662E" w:rsidRDefault="00CB662E"/>
    <w:sectPr w:rsidR="00CB66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393873">
    <w:abstractNumId w:val="8"/>
  </w:num>
  <w:num w:numId="2" w16cid:durableId="1250774416">
    <w:abstractNumId w:val="6"/>
  </w:num>
  <w:num w:numId="3" w16cid:durableId="65538832">
    <w:abstractNumId w:val="5"/>
  </w:num>
  <w:num w:numId="4" w16cid:durableId="560597243">
    <w:abstractNumId w:val="4"/>
  </w:num>
  <w:num w:numId="5" w16cid:durableId="6447952">
    <w:abstractNumId w:val="7"/>
  </w:num>
  <w:num w:numId="6" w16cid:durableId="453329570">
    <w:abstractNumId w:val="3"/>
  </w:num>
  <w:num w:numId="7" w16cid:durableId="248857550">
    <w:abstractNumId w:val="2"/>
  </w:num>
  <w:num w:numId="8" w16cid:durableId="57752627">
    <w:abstractNumId w:val="1"/>
  </w:num>
  <w:num w:numId="9" w16cid:durableId="206290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C0B"/>
    <w:rsid w:val="00034616"/>
    <w:rsid w:val="0006063C"/>
    <w:rsid w:val="0015074B"/>
    <w:rsid w:val="0029639D"/>
    <w:rsid w:val="00326F90"/>
    <w:rsid w:val="004323CF"/>
    <w:rsid w:val="00AA1D8D"/>
    <w:rsid w:val="00B47730"/>
    <w:rsid w:val="00CB0664"/>
    <w:rsid w:val="00CB662E"/>
    <w:rsid w:val="00DB5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54383"/>
  <w14:defaultImageDpi w14:val="300"/>
  <w15:docId w15:val="{2409F164-D599-A040-BB07-3A7BD2D0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mariferhowland@gmail.com</cp:lastModifiedBy>
  <cp:revision>3</cp:revision>
  <dcterms:created xsi:type="dcterms:W3CDTF">2013-12-23T23:15:00Z</dcterms:created>
  <dcterms:modified xsi:type="dcterms:W3CDTF">2025-06-19T03:56:00Z</dcterms:modified>
  <cp:category/>
</cp:coreProperties>
</file>